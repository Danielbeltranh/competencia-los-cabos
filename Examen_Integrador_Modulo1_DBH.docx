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Examen Integrador – Módulo I</w:t>
      </w:r>
    </w:p>
    <w:p>
      <w:pPr>
        <w:pStyle w:val="Heading1"/>
      </w:pPr>
      <w:r>
        <w:t>1. Análisis Exploratorio Espacial de Datos (ESDA)</w:t>
      </w:r>
    </w:p>
    <w:p>
      <w:r>
        <w:t>Para este análisis se utilizó la base de datos Chi-SDOH, correspondiente a las zonas censales de Chicago, que contiene variables sociales, económicas y de salud. Se trabajó con dos variables numéricas:</w:t>
      </w:r>
    </w:p>
    <w:p>
      <w:r>
        <w:t>- vcrimert: Tasa de crimen violento por zona censal.</w:t>
        <w:br/>
        <w:t>- EP_DISABL: Porcentaje de personas con discapacidad en cada zona.</w:t>
      </w:r>
    </w:p>
    <w:p>
      <w:r>
        <w:t>Se utilizó el software GeoDa para calcular el Índice de Moran Bivariado con dos matrices espaciales: rook y queen.</w:t>
      </w:r>
    </w:p>
    <w:p>
      <w:pPr>
        <w:pStyle w:val="Heading2"/>
      </w:pPr>
      <w:r>
        <w:t>1.1 Resultados del Índice de Moran Bivariado</w:t>
      </w:r>
    </w:p>
    <w:p>
      <w:r>
        <w:t>Con la matriz de pesos 'queen', el valor del índice de Moran fue de -0.030. Este valor indica que no existe autocorrelación espacial significativa entre la tasa de crimen violento y el porcentaje de personas con discapacidad. El valor está muy cerca de cero, lo que refleja una distribución aleatoria.</w:t>
      </w:r>
    </w:p>
    <w:p>
      <w:pPr>
        <w:pStyle w:val="Heading2"/>
      </w:pPr>
      <w:r>
        <w:t>Conclusión del Moran I:</w:t>
      </w:r>
    </w:p>
    <w:p>
      <w:r>
        <w:t>No se encontró autocorrelación espacial significativa entre las dos variables analizadas. Esto indica que las zonas con alto crimen violento no tienden a estar rodeadas por zonas con altos porcentajes de discapacidad, y viceversa.</w:t>
      </w:r>
    </w:p>
    <w:p>
      <w:pPr>
        <w:pStyle w:val="Heading1"/>
      </w:pPr>
      <w:r>
        <w:t>2. Regresión Espacial</w:t>
      </w:r>
    </w:p>
    <w:p>
      <w:r>
        <w:t>Se aplicaron tres modelos para evaluar la relación entre las variables: modelo OLS, modelo SAR (Spatial Lag), y modelo SEM (Spatial Error).</w:t>
      </w:r>
    </w:p>
    <w:p>
      <w:pPr>
        <w:pStyle w:val="Heading2"/>
      </w:pPr>
      <w:r>
        <w:t>2.1 Regresión OLS</w:t>
      </w:r>
    </w:p>
    <w:p>
      <w:r>
        <w:t>La regresión lineal ordinaria (OLS) arrojó un coeficiente de pendiente de -0.001 con un p-valor de 0.168, indicando que no hay una relación significativa entre las variables. El R² fue de 0.002, por lo que el modelo explica muy poca variabilidad.</w:t>
      </w:r>
    </w:p>
    <w:p>
      <w:pPr>
        <w:pStyle w:val="Heading2"/>
      </w:pPr>
      <w:r>
        <w:t>2.2 Modelo SAR (Spatial Lag)</w:t>
      </w:r>
    </w:p>
    <w:p>
      <w:r>
        <w:t>En el modelo SAR se obtuvo un coeficiente espacial (rho) de -3.217 con p-valor de 0.000. Aunque el parámetro espacial fue significativo, el modelo presentó problemas graves: R² igual a 0 y valores de AIC y log-likelihood no disponibles. El coeficiente de la variable independiente tampoco fue significativo (p = 0.249).</w:t>
      </w:r>
    </w:p>
    <w:p>
      <w:pPr>
        <w:pStyle w:val="Heading2"/>
      </w:pPr>
      <w:r>
        <w:t>2.3 Modelo SEM (Spatial Error)</w:t>
      </w:r>
    </w:p>
    <w:p>
      <w:r>
        <w:t>En el modelo SEM, el coeficiente espacial (lambda) fue de 1.238 con p-valor de 0.000, lo que indica una fuerte dependencia espacial en los errores. La variable independiente no fue significativa (p = 0.159), pero el modelo es estadísticamente estable y presentó un R² de 0.987. El test de Breusch-Pagan no detectó heterocedasticidad (p = 0.085).</w:t>
      </w:r>
    </w:p>
    <w:p>
      <w:pPr>
        <w:pStyle w:val="Heading2"/>
      </w:pPr>
      <w:r>
        <w:t>Conclusión:</w:t>
      </w:r>
    </w:p>
    <w:p>
      <w:r>
        <w:t>El modelo SEM fue el más adecuado, ya que mostró mejores resultados estadísticos, mayor estabilidad y un coeficiente espacial significativo. Aunque no se halló una relación directa entre crimen y discapacidad, sí se identificó una fuerte dependencia espacial.</w:t>
      </w:r>
    </w:p>
    <w:p>
      <w:pPr>
        <w:pStyle w:val="Heading1"/>
      </w:pPr>
      <w:r>
        <w:t>3. Machine Learning</w:t>
      </w:r>
    </w:p>
    <w:p>
      <w:pPr>
        <w:pStyle w:val="Heading2"/>
      </w:pPr>
      <w:r>
        <w:t>3.1 Aprendizaje Supervisado</w:t>
      </w:r>
    </w:p>
    <w:p>
      <w:r>
        <w:t>Un ejemplo real es el uso de modelos de predicción de fraude en tarjetas de crédito. Estos modelos se entrenan con datos etiquetados (fraude o no fraude) y aprenden a predecir nuevas transacciones sospechosas con base en patrones históricos.</w:t>
      </w:r>
    </w:p>
    <w:p>
      <w:pPr>
        <w:pStyle w:val="Heading2"/>
      </w:pPr>
      <w:r>
        <w:t>3.2 Aprendizaje No Supervisado</w:t>
      </w:r>
    </w:p>
    <w:p>
      <w:r>
        <w:t>Un caso común es la segmentación de clientes en marketing usando clustering. Los algoritmos como K-means agrupan clientes según similitudes sin usar etiquetas previas, permitiendo descubrir patrones ocultos en los datos.</w:t>
      </w:r>
    </w:p>
    <w:p>
      <w:pPr>
        <w:pStyle w:val="Heading2"/>
      </w:pPr>
      <w:r>
        <w:t>3.3 Aprendizaje por Refuerzo</w:t>
      </w:r>
    </w:p>
    <w:p>
      <w:r>
        <w:t>Se usa en robótica o videojuegos, donde un agente aprende a tomar decisiones con base en recompensas y penalizaciones. Un ejemplo real es AlphaGo, que aprendió a jugar y ganar a humanos jugando miles de partidas simuladas.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